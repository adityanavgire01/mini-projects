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Full Stack To-Do List App Setup Guide</w:t>
      </w:r>
    </w:p>
    <w:p>
      <w:pPr>
        <w:pStyle w:val="Heading1"/>
      </w:pPr>
      <w:r>
        <w:t>1. Project Setup</w:t>
      </w:r>
    </w:p>
    <w:p>
      <w:r>
        <w:br/>
        <w:t>1.1. Create the Project Directory:</w:t>
        <w:br/>
        <w:t xml:space="preserve">    mkdir typescript-todo-app</w:t>
        <w:br/>
        <w:t xml:space="preserve">    cd typescript-todo-app</w:t>
        <w:br/>
        <w:br/>
        <w:t>1.2. Set up the Server (Back-End):</w:t>
        <w:br/>
        <w:t xml:space="preserve">    Create the server folder inside the project:</w:t>
        <w:br/>
        <w:t xml:space="preserve">    mkdir server</w:t>
        <w:br/>
        <w:t xml:space="preserve">    cd server</w:t>
        <w:br/>
        <w:br/>
        <w:t xml:space="preserve">    Initialize a Node.js project:</w:t>
        <w:br/>
        <w:t xml:space="preserve">    npm init -y</w:t>
        <w:br/>
        <w:br/>
        <w:t xml:space="preserve">    Install required packages for back-end (Express, TypeScript, etc.):</w:t>
        <w:br/>
        <w:t xml:space="preserve">    npm install express</w:t>
        <w:br/>
        <w:t xml:space="preserve">    npm install typescript ts-node @types/express @types/node --save-dev</w:t>
        <w:br/>
        <w:br/>
        <w:t xml:space="preserve">    Generate tsconfig.json by running:</w:t>
        <w:br/>
        <w:t xml:space="preserve">    npx tsc --init</w:t>
        <w:br/>
        <w:br/>
        <w:t xml:space="preserve">    Update tsconfig.json to set the target and module for compatibility:</w:t>
        <w:br/>
        <w:br/>
        <w:t xml:space="preserve">    {</w:t>
        <w:br/>
        <w:t xml:space="preserve">        "compilerOptions": {</w:t>
        <w:br/>
        <w:t xml:space="preserve">            "target": "ES6",</w:t>
        <w:br/>
        <w:t xml:space="preserve">            "module": "commonjs",</w:t>
        <w:br/>
        <w:t xml:space="preserve">            "strict": true,</w:t>
        <w:br/>
        <w:t xml:space="preserve">            "esModuleInterop": true</w:t>
        <w:br/>
        <w:t xml:space="preserve">        }</w:t>
        <w:br/>
        <w:t xml:space="preserve">    }</w:t>
        <w:br/>
        <w:br/>
        <w:t xml:space="preserve">    Create server.ts to handle basic routes for adding and fetching tasks:</w:t>
        <w:br/>
        <w:br/>
        <w:t xml:space="preserve">    import express, { Request, Response } from "express";</w:t>
        <w:br/>
        <w:t xml:space="preserve">    const app = express();</w:t>
        <w:br/>
        <w:t xml:space="preserve">    const PORT = 3000;</w:t>
        <w:br/>
        <w:t xml:space="preserve">    app.use(express.json());</w:t>
        <w:br/>
        <w:br/>
        <w:t xml:space="preserve">    let tasks: string[] = [];</w:t>
        <w:br/>
        <w:br/>
        <w:t xml:space="preserve">    // Endpoint to get all tasks</w:t>
        <w:br/>
        <w:t xml:space="preserve">    app.get("/tasks", (req: Request, res: Response) =&gt; {</w:t>
        <w:br/>
        <w:t xml:space="preserve">        res.json(tasks);</w:t>
        <w:br/>
        <w:t xml:space="preserve">    });</w:t>
        <w:br/>
        <w:br/>
        <w:t xml:space="preserve">    // Endpoint to add a new task</w:t>
        <w:br/>
        <w:t xml:space="preserve">    app.post("/tasks", (req: Request, res: Response) =&gt; {</w:t>
        <w:br/>
        <w:t xml:space="preserve">        const { task } = req.body;</w:t>
        <w:br/>
        <w:t xml:space="preserve">        tasks.push(task);</w:t>
        <w:br/>
        <w:t xml:space="preserve">        res.json({ message: "Task added!" });</w:t>
        <w:br/>
        <w:t xml:space="preserve">    });</w:t>
        <w:br/>
        <w:br/>
        <w:t xml:space="preserve">    app.listen(PORT, () =&gt; {</w:t>
        <w:br/>
        <w:t xml:space="preserve">        console.log(`Server is running on http://localhost:${PORT}`);</w:t>
        <w:br/>
        <w:t xml:space="preserve">    });</w:t>
        <w:br/>
        <w:br/>
        <w:t xml:space="preserve">    Start the back-end server by running:</w:t>
        <w:br/>
        <w:t xml:space="preserve">    npm start</w:t>
        <w:br/>
        <w:t xml:space="preserve">        </w:t>
      </w:r>
    </w:p>
    <w:p>
      <w:pPr>
        <w:pStyle w:val="Heading1"/>
      </w:pPr>
      <w:r>
        <w:t>2. Create the Client (Front-End)</w:t>
      </w:r>
    </w:p>
    <w:p>
      <w:r>
        <w:br/>
        <w:t>2.1. Set up the React Front-End:</w:t>
        <w:br/>
        <w:t xml:space="preserve">    Create the client folder inside the main project directory:</w:t>
        <w:br/>
        <w:t xml:space="preserve">    cd ..</w:t>
        <w:br/>
        <w:t xml:space="preserve">    mkdir client</w:t>
        <w:br/>
        <w:br/>
        <w:t xml:space="preserve">    Use create-react-app with TypeScript to set up React:</w:t>
        <w:br/>
        <w:t xml:space="preserve">    npx create-react-app client --template typescript</w:t>
        <w:br/>
        <w:br/>
        <w:t xml:space="preserve">    Navigate to the client folder and start the React app:</w:t>
        <w:br/>
        <w:t xml:space="preserve">    cd client</w:t>
        <w:br/>
        <w:t xml:space="preserve">    npm start</w:t>
        <w:br/>
        <w:br/>
        <w:t xml:space="preserve">    Resolve the port conflict by choosing Y to run React on a different port (3001).</w:t>
        <w:br/>
        <w:t xml:space="preserve">        </w:t>
      </w:r>
    </w:p>
    <w:p>
      <w:pPr>
        <w:pStyle w:val="Heading1"/>
      </w:pPr>
      <w:r>
        <w:t>3. Connect Front-End to Back-End</w:t>
      </w:r>
    </w:p>
    <w:p>
      <w:r>
        <w:br/>
        <w:t>Modify the React Component (App.tsx):</w:t>
        <w:br/>
        <w:t>Replace the default React code with our custom To-Do List functionality:</w:t>
        <w:br/>
        <w:br/>
        <w:t>import React, { useState, useEffect } from "react";</w:t>
        <w:br/>
        <w:br/>
        <w:t>const App: React.FC = () =&gt; {</w:t>
        <w:br/>
        <w:t xml:space="preserve">    const [tasks, setTasks] = useState&lt;string[]&gt;([]);</w:t>
        <w:br/>
        <w:t xml:space="preserve">    const [newTask, setNewTask] = useState&lt;string&gt;("");</w:t>
        <w:br/>
        <w:br/>
        <w:t xml:space="preserve">    // Fetch tasks from the back-end</w:t>
        <w:br/>
        <w:t xml:space="preserve">    const fetchTasks = async () =&gt; {</w:t>
        <w:br/>
        <w:t xml:space="preserve">        const response = await fetch("http://localhost:3000/tasks");</w:t>
        <w:br/>
        <w:t xml:space="preserve">        const data = await response.json();</w:t>
        <w:br/>
        <w:t xml:space="preserve">        setTasks(data);</w:t>
        <w:br/>
        <w:t xml:space="preserve">    };</w:t>
        <w:br/>
        <w:br/>
        <w:t xml:space="preserve">    // Add a new task to the back-end</w:t>
        <w:br/>
        <w:t xml:space="preserve">    const addTask = async () =&gt; {</w:t>
        <w:br/>
        <w:t xml:space="preserve">        if (newTask.trim()) {</w:t>
        <w:br/>
        <w:t xml:space="preserve">            await fetch("http://localhost:3000/tasks", {</w:t>
        <w:br/>
        <w:t xml:space="preserve">                method: "POST",</w:t>
        <w:br/>
        <w:t xml:space="preserve">                headers: {</w:t>
        <w:br/>
        <w:t xml:space="preserve">                    "Content-Type": "application/json",</w:t>
        <w:br/>
        <w:t xml:space="preserve">                },</w:t>
        <w:br/>
        <w:t xml:space="preserve">                body: JSON.stringify({ task: newTask }),</w:t>
        <w:br/>
        <w:t xml:space="preserve">            });</w:t>
        <w:br/>
        <w:t xml:space="preserve">            setNewTask("");</w:t>
        <w:br/>
        <w:t xml:space="preserve">            fetchTasks(); // Refresh the list of tasks</w:t>
        <w:br/>
        <w:t xml:space="preserve">        }</w:t>
        <w:br/>
        <w:t xml:space="preserve">    };</w:t>
        <w:br/>
        <w:br/>
        <w:t xml:space="preserve">    useEffect(() =&gt; {</w:t>
        <w:br/>
        <w:t xml:space="preserve">        fetchTasks();</w:t>
        <w:br/>
        <w:t xml:space="preserve">    }, []);</w:t>
        <w:br/>
        <w:br/>
        <w:t xml:space="preserve">    return (</w:t>
        <w:br/>
        <w:t xml:space="preserve">        &lt;div className="App"&gt;</w:t>
        <w:br/>
        <w:t xml:space="preserve">            &lt;h1&gt;To-Do List&lt;/h1&gt;</w:t>
        <w:br/>
        <w:t xml:space="preserve">            &lt;input</w:t>
        <w:br/>
        <w:t xml:space="preserve">                type="text"</w:t>
        <w:br/>
        <w:t xml:space="preserve">                value={newTask}</w:t>
        <w:br/>
        <w:t xml:space="preserve">                onChange={(e) =&gt; setNewTask(e.target.value)}</w:t>
        <w:br/>
        <w:t xml:space="preserve">                placeholder="Add a new task"</w:t>
        <w:br/>
        <w:t xml:space="preserve">            /&gt;</w:t>
        <w:br/>
        <w:t xml:space="preserve">            &lt;button onClick={addTask}&gt;Add Task&lt;/button&gt;</w:t>
        <w:br/>
        <w:br/>
        <w:t xml:space="preserve">            &lt;ul&gt;</w:t>
        <w:br/>
        <w:t xml:space="preserve">                {tasks.map((task, index) =&gt; (</w:t>
        <w:br/>
        <w:t xml:space="preserve">                    &lt;li key={index}&gt;{task}&lt;/li&gt;</w:t>
        <w:br/>
        <w:t xml:space="preserve">                ))}</w:t>
        <w:br/>
        <w:t xml:space="preserve">            &lt;/ul&gt;</w:t>
        <w:br/>
        <w:t xml:space="preserve">        &lt;/div&gt;</w:t>
        <w:br/>
        <w:t xml:space="preserve">    );</w:t>
        <w:br/>
        <w:t>};</w:t>
        <w:br/>
        <w:br/>
        <w:t>export default App;</w:t>
        <w:br/>
        <w:t xml:space="preserve">        </w:t>
      </w:r>
    </w:p>
    <w:p>
      <w:pPr>
        <w:pStyle w:val="Heading1"/>
      </w:pPr>
      <w:r>
        <w:t>4. Resolving CORS Issues</w:t>
      </w:r>
    </w:p>
    <w:p>
      <w:r>
        <w:br/>
        <w:t>4.1. Installing CORS in the Back-End:</w:t>
        <w:br/>
        <w:t xml:space="preserve">    We installed the cors package:</w:t>
        <w:br/>
        <w:t xml:space="preserve">    npm install cors</w:t>
        <w:br/>
        <w:br/>
        <w:t xml:space="preserve">    Updated server.ts to use CORS:</w:t>
        <w:br/>
        <w:t xml:space="preserve">    import cors from 'cors';</w:t>
        <w:br/>
        <w:t xml:space="preserve">    app.use(cors());</w:t>
        <w:br/>
        <w:br/>
        <w:t xml:space="preserve">    Restarted the back-end server to apply the changes:</w:t>
        <w:br/>
        <w:t xml:space="preserve">    npm start</w:t>
        <w:br/>
        <w:t xml:space="preserve">        </w:t>
      </w:r>
    </w:p>
    <w:p>
      <w:pPr>
        <w:pStyle w:val="Heading1"/>
      </w:pPr>
      <w:r>
        <w:t>5. Test and View the Final App</w:t>
      </w:r>
    </w:p>
    <w:p>
      <w:r>
        <w:br/>
        <w:t>Test the app by adding tasks, which are displayed in the front-end and saved in the back-end at:</w:t>
        <w:br/>
        <w:t>http://localhost:3000/tasks (back-end)</w:t>
        <w:br/>
        <w:t>http://localhost:3001 (front-end)</w:t>
        <w:br/>
        <w:br/>
        <w:t>Now you have a fully functional full-stack To-Do List application!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